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Общая информация</w:t>
        <w:br/>
        <w:t>Адрес  - Светланская 9б</w:t>
        <w:br/>
        <w:t>Касса - Iiko</w:t>
        <w:br/>
        <w:t>Рабочие часы филиала - 10:00-22:00</w:t>
        <w:br/>
        <w:t>Рабочая смена - 9:30-22:30 (23:00 уборка)</w:t>
        <w:br/>
        <w:t>Юр. лицо - ООО Чи-Фань</w:t>
        <w:br/>
        <w:t>Штатное расписание: мд, кд,</w:t>
        <w:br/>
        <w:t>старший повар (х2), повар вока (х1-х2 вых), заготовщик (х3), менеджер клининга (х1), ночной заготовщик (х1)</w:t>
        <w:br/>
        <w:t>Развоз - Корпоративное авто (в редких случаях такси)</w:t>
        <w:br/>
        <w:t>Меню - полное (для круглогодичных филиалов)</w:t>
        <w:br/>
        <w:br/>
        <w:t>Краткий экскурс</w:t>
        <w:br/>
        <w:t>Заведение на Светланской имеет формат открытой кухни, поэтому необходимо соблюдать несколько ключевых правил:</w:t>
        <w:br/>
        <w:br/>
        <w:t>- Всегда поддерживаем чистоту в производственном помещении (рабочие поверхности и инвентарь не должны быть в жиру)</w:t>
        <w:br/>
        <w:br/>
        <w:t>- Сотрудники строго по форме. “Гости” кухни в халатах, бахилах и шапочках</w:t>
        <w:br/>
        <w:br/>
        <w:t>- Не кричим и не орем (в кафе все слышно)</w:t>
        <w:br/>
        <w:br/>
        <w:t>- Следим за проветриванием помещения перед началом рабочего дня (по чек-листу)</w:t>
        <w:br/>
        <w:br/>
        <w:t>- Контролируем вытяжку и мощность притока (можно уточнить у старшего повара)</w:t>
        <w:br/>
        <w:br/>
        <w:t>Филиал на Светланской выполняет функции цеха, поэтому штатного персонала там гораздо больше. В связи с этим опоздания и выполнения норм и стандартов контролируется особенно тщательно. Не подведите!</w:t>
        <w:br/>
        <w:t>Техническая часть открытие</w:t>
        <w:br/>
        <w:t>Для открытия каждого заведения предусмотрен чек-лист в приложении для сотрудников. Подчеркнем особенно важные моменты из чек-листа:</w:t>
        <w:br/>
        <w:br/>
        <w:t>- Обязательно открываем окно в зале для проветривания (на ночь закрываем)</w:t>
        <w:br/>
        <w:br/>
        <w:t>- Включаем приток в начале смены (мощность можно уточнить у старшего повара)</w:t>
        <w:br/>
        <w:br/>
        <w:t>Приток - часть вентиляции которая доставляет воздух в помещение. Приток работает в паре с вытяжкой. Микроклимат внутри цеха зависит от правильной регулировки мощности притока.</w:t>
        <w:br/>
        <w:t>Если работа активная, и повара готовят без отдыха, то стоит повысить мощность притока, чтобы вытяжка работала лучше.Также приток может подогревать поступающий воздух (функция актуальна только в холодное время года). Приток включается в щитовой. (в коридоре). Ключ от щитовой находится в кассе.</w:t>
        <w:br/>
        <w:br/>
        <w:t>Вытяжка - часть вентиляции которая забирает воздух из помещения. Устанавливается над рабочими зонами поваров (особенно над плитами вокеров). Вытяжка включается в зоне варки-мойки.</w:t>
        <w:br/>
        <w:br/>
        <w:t>- Обязательно включить музыку. (большая кнопка). Если музыка не работает, то нужно выбрать mod usb (так как музыка играет с флешки).</w:t>
        <w:br/>
        <w:br/>
        <w:t>- НЕ ЗАБУДЬ ОТКРЫТЬ ГОСТЕВУЮ ДВЕРЬ! (звучит абсурдно? Посмотрим на тебя, когда ты забудешь об этом;) ключ в кассе)</w:t>
        <w:br/>
        <w:br/>
        <w:t>- Включить свет можно рядом с микрофоном (просто включаешь все свитч-переключатели)</w:t>
        <w:br/>
        <w:br/>
        <w:t>- Зеленый мусорный бак нужно вынести перед входом (предварительно его протереть). Этим занимается менеджер клининга.</w:t>
        <w:br/>
        <w:br/>
        <w:t>- Вывеска “Чи-Фань” на стене у входа должна быть включена (выключатель находится внутри, справа от двери для гостей)</w:t>
        <w:br/>
        <w:br/>
        <w:t>- Площадка перед входом и площадка посадочной зоны должна быть убрана. В ином случае стоит сообщить в офис (у нас есть дворник. который этим занимается)</w:t>
        <w:br/>
        <w:br/>
        <w:t>- Кассовое оборудование готово к работе если в верхнем правом углу Iiko горит зелёный кружок. Если кружок красный, то: проблемы с интернетом, проблемы с самой Iiko. Решить это можно с помощью офисных сотрудников.</w:t>
        <w:br/>
        <w:br/>
        <w:t>- Обязательно проверь заряд банковского терминала перед началом смены</w:t>
        <w:br/>
        <w:br/>
        <w:t>- Кофемашина готова к работе, если на манометре (табло со стрелками) стрелка находятся между 1 и 1,5. Это значит, что давление в норме и кофемашина готова.</w:t>
        <w:br/>
        <w:br/>
        <w:br/>
        <w:t>С открытием разобрались, идём дальше</w:t>
        <w:br/>
        <w:br/>
        <w:t>Техническая часть закрытие</w:t>
        <w:br/>
        <w:t>Несколько важных моментов по закрытию</w:t>
        <w:br/>
        <w:br/>
        <w:t>- Правильно замой кофемашину (гайд по замывке кофемашины ищи в приложении)</w:t>
        <w:br/>
        <w:br/>
        <w:t>- В процессе уборки уделите внимание замывке ножек столов</w:t>
        <w:br/>
        <w:br/>
        <w:t>- Если среда или воскресенье, стоит напомнить поварам о замывке жироуловителей и сделать фото</w:t>
        <w:br/>
        <w:br/>
        <w:t>- Не забудь всё занести, закрыть и выключить. Там же где ты это выносил, открывал, включал.</w:t>
        <w:br/>
        <w:br/>
        <w:t>- Если твоя смена в воскресенье, то нужны замыть: пиналы (карсно-синие боксы для хранения приборов и канцелярии), ножки столов и стульев в кафе, перила в кафе</w:t>
        <w:br/>
        <w:br/>
        <w:t>Дополнительные моменты</w:t>
        <w:br/>
        <w:t>Здесь пропишем важные моменты, за которыми нужно следить в течение смены</w:t>
        <w:br/>
        <w:br/>
        <w:t>- Деревянная дверь в цех (из коридора) должна быть закрыта</w:t>
        <w:br/>
        <w:br/>
        <w:t>- Все поставщики, привозящие товары, приносят менеджеру смены накладные. Если менеджер ты, не поленись и сверь пришедший товар с накладной</w:t>
        <w:br/>
        <w:br/>
        <w:t>- Курьеры Дарал иногда могут забирать заказ через кафе. В таких случаях им нужно подсветить, что курьеры должны забирать заказ с чёрного входа. Если есть возможность, можно отправить кассира проводить их</w:t>
        <w:br/>
        <w:br/>
        <w:t>Удачи!😉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