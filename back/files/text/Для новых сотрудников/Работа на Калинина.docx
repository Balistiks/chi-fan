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Работа в кафе. На что стоит обратить внимание</w:t>
        <w:br/>
        <w:br/>
        <w:t>Работа на Калинина значительно отличается от пит-стопов, но не забывайте, что точка имеет формат классического кафе быстрого питания, где гость может присесть и насладиться обедом в приятной обстановке, именно вы и создаете ту атмосферу, в которой хотят находиться наши гости</w:t>
        <w:br/>
        <w:br/>
        <w:t>Хотим рассказать, как поддерживать эту атмосферу и расскажем некоторые технические особенности работы на точке</w:t>
        <w:br/>
        <w:br/>
        <w:t>Качественный сервис и вкусная еда- это то что, люди от нас ждут.</w:t>
        <w:br/>
        <w:t>Не забывайте, что, находясь в кафе гости видят каждое ваше действие, поэтому уверенность в себе и идеальное знание технологических процессов необходимо при вашей работе</w:t>
        <w:br/>
        <w:br/>
        <w:t>-Помните, что вы лицо нашей компании и падать им в грязь нельзя, в течении дня проверяйте свой внешний вид чистоту формы, регулярно мойте руки, пусть гости знают, что мы заботимся о них соблюдая все правила пищевой безопасности.</w:t>
        <w:br/>
        <w:t>Напоминайте коллегам о необходимости мыть руки и старайтесь обращать внимание на их внешний вид, не бойтесь делать полезные замечания если это приносит пользу работе</w:t>
        <w:br/>
        <w:br/>
        <w:t>-Не забывайте про правила пищевой безопасности</w:t>
        <w:br/>
        <w:t>Постоянно мойте руки, поддерживайте рабочее место в чистоте.</w:t>
        <w:br/>
        <w:t>Контролируйте работу других, ведь вы команда и, если один человек сделает что-то некачественно пострадаем мы все.</w:t>
        <w:br/>
        <w:br/>
        <w:t>-Будьте вежливы с коллегами, помните, что вы в большом аквариуме, и гость вас прекрасно слышит, общайтесь с коллегами на позитиве, не обзывайтесь.</w:t>
        <w:br/>
        <w:t>Если в коллективе происходит конфликт не нужно выставлять это на показ, тихо и быстро разберитесь в ситуации между собой.</w:t>
        <w:br/>
        <w:t>Если на вас свалилась большая нагрузка не нужно показывать это всем своим видом, обычно это вызывает у гостей только негативные эмоции.</w:t>
        <w:br/>
        <w:t>Если другой сотрудник смены приходит на обед как гость не нужно кричать и слишком импульсивно приветствовать коллегу, спокойно поздоровайтесь с товарищем и примите у него заказ как положено согласно всем нормам и требованиям.</w:t>
        <w:br/>
        <w:br/>
        <w:t>- Всегда приветствуйте гостя, будьте доброжелательны, даже если человек пришёл к вам с негативом, будьте выше и покажите гостю, что заботитесь о нем, несмотря ни на что</w:t>
        <w:br/>
        <w:br/>
        <w:t>Итак, мы выяснили, что вы как на ладони для гостей и то, как себя вести чтоб быть примером всей команды, теперь посмотрим на техническую часть</w:t>
        <w:br/>
        <w:br/>
        <w:t>Придя на смену, ты оставляешь свои личные вещи в раздевалке на 1 этаже, обязательно приводишь в себя в порядок перед рабочим днем.</w:t>
        <w:br/>
        <w:br/>
        <w:t>Не забывай включить свет, приток и вытяжку на производстве</w:t>
        <w:br/>
        <w:t>Открой кассовую смену как обычно, сделай пересчёт и приступай к кофемашине, ее необходимо собрать, гайд есть в приложении!</w:t>
        <w:br/>
        <w:br/>
        <w:t>Обязательно включи музыку и убедись, что все зоны готовы в работе, кухня, зал, заготовки.</w:t>
        <w:br/>
        <w:br/>
        <w:t>Так же подготовь свое рабочее место ведь ты на смене 1 и должен рассчитывать свое время правильно, убедись, что приборы, стаканчики и чайнапаки в достаточном количестве, чтоб вовремя запары не нужно было бегать и искать то, что закончилось.</w:t>
        <w:br/>
        <w:br/>
        <w:t>Проверь готов ли зал к работе, стекла должны быть обязательно чистыми, а мусорные баки пустыми!</w:t>
        <w:br/>
        <w:br/>
        <w:t>Загрузи все фотографии согласно чек-листу и собери телефоны у других сотрудников. Не бойся в течении дня делать замечания другим, если это улучшит работу!</w:t>
        <w:br/>
        <w:br/>
        <w:t>Помни, что на смене ты один и грамотное распределение времени поможет тебе эффективно справляться с поставленными задачами!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