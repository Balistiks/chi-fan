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Холодильник/индукционная плита/вытяжка – писать Сергею +79146633695, либо Дмитрию +79089603878.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