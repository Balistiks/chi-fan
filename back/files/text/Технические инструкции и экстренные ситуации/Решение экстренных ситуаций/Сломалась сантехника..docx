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Перекрыть воду, поставить ведро если поток не сильный, сообщить Сергею +79146633695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