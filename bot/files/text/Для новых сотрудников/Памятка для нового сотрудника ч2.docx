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Зарплата. График выдачи, ставки</w:t>
        <w:br/>
        <w:t>Выплата заработной платы происходит 2 раза в месяц. Зарплатный период - 15 дней. Зп считается с 1-15 число и с 16-30/31 число каждого месяца. Промежуток между окончанием расчетного периода и выплатой зп - 10 дней. (получается зарплату за период 1-15 сотрудники получают 25 числа, а зарплату за период 16-31 получают 10 числа следующего месяца.)</w:t>
        <w:br/>
        <w:br/>
        <w:t>На летних проектах выдача зарплаты происходит с промежутком в 15 дней. Таким образом за период с 1-15 сотрудники получают зарплату 30 числа, а за период с 16-30, 15 числа следующего месяца</w:t>
        <w:br/>
        <w:br/>
        <w:t>Заработная плата сотрудников зависит от формата работы:</w:t>
        <w:br/>
        <w:br/>
        <w:t>Летние проекты. Формат сезонных заведений получают оклад за смену с грэйдом (если выручка филиала превышает определенный порог окладная часть увеличивается). Таблицу с грейдами можно посмотреть в таблице. Ссылка на неё есть на главном экране приложения.</w:t>
        <w:br/>
        <w:br/>
        <w:t>Кафе и пит-стопы. Сотрудники, работающие на кафе и пит-стопах получают почасовую оплату. Вилка ставок: 150 - 200 рублей в час.</w:t>
        <w:br/>
        <w:t>Аттестация</w:t>
        <w:br/>
        <w:t>Аттестация включает в себя знание меню, кассовой дисциплины, стандартов компании, основы сервиса и конфликтологии, а также навык работы с кофемашиной</w:t>
        <w:br/>
        <w:br/>
        <w:t>●Меню. Первая большая часть подготовки - выучить и запомнить цены, выход (вес) и состав блюд (технологическая карта). Несмотря на большое количество позиций</w:t>
        <w:br/>
        <w:t>подготовка не займет много времени, так как в основном в приготовлении используются одни и те же ингридиенты.</w:t>
        <w:br/>
        <w:br/>
        <w:t>Выучить меню можно на сайте компании или во внутреннем приложении для сотрудников:</w:t>
        <w:br/>
        <w:t>Далее мы должны научиться кратко рассказывать про каждую категорию блюд. Пример описания можете найти в разделе “Наш продукт” этой памятки.</w:t>
        <w:br/>
        <w:br/>
        <w:t>Основные принципы как “вкусно” рассказать о категории:</w:t>
        <w:br/>
        <w:br/>
        <w:t>1) мы не пересказываем технологическую карту, а называем только основные ингредиенты</w:t>
        <w:br/>
        <w:br/>
        <w:t>2) обязательно подсвечиваем какую функцию выполняет блюдо (это основное блюдо, закуска или десерт).</w:t>
        <w:br/>
        <w:br/>
        <w:t>3) Описываем вкусовые качества (достаточно будет описать что тайский суп супер острый, а рис с карри пряный, но если есть тяга к красноречию то можете воображать, даём полную свободу действий)</w:t>
        <w:br/>
        <w:br/>
        <w:t>●Касса. Мы работаем в системе автоматизации продаж Iiko. Чтобы сдать аттестацию нужно освоить все возможности этой системы. Как пробить заказ, где написать комментарий к заказу, как добавить модификатор к блюду и так далее.</w:t>
        <w:br/>
        <w:br/>
        <w:t>Также важно понимать как сделать возврат, пробить доставку или разбить оплату по наличным и безналу. Сотрудник должен знать какие чеки печатать при закрытии кассовой смены, а также как работать с банковским терминалом (пробитие, возврат по безналу, печать последнего чека, сверка итогов). Часть этой информации есть в обучающих материалах внутри приложения для сотрудников, часть вам будут рассказывать в течение стажировки.</w:t>
        <w:br/>
        <w:br/>
        <w:t>●Стандарты компании. Стандарты компании вы можете найти во внутреннем приложении для сотрудников в разделе “Внутренние стандарты”. Там описаны основные правила и нормы по которым работает персонал Чи-Фань.</w:t>
        <w:br/>
        <w:br/>
        <w:t>●Доставка. Почти все круглогодичные филиалы подключены к общей сети доставки. Чтобы сдать аттестацию нужно знать основные механики: как закрывать заказ, какие способы оплаты предусматривает доставка, научиться обращать внимания на комментарии к заказам, а также знать в каких случаях мы обязательно связываемся с гостем.</w:t>
        <w:br/>
        <w:t>Заказы поступают автоматически, обрабатывать их не надо. Знания базовых механик доставки будет достаточно, чтобы успешно работать с этим источником заказов.</w:t>
        <w:br/>
        <w:br/>
        <w:t>Освоить базовые механики доставки можно на практике либо в специальном гайде в приложении для сотрудников</w:t>
        <w:br/>
        <w:br/>
        <w:t>●Кофе. Мы делаем большую ставку на напитки на наших филиалах. В каждом заведении установлена ручная кофемашина. Кассиры на филиалах выполняют функцию бариста, поэтому умение готовить кофе и остальные напитки - крайне важно.</w:t>
        <w:br/>
        <w:t>Обучение по кофе вам могут провести как старшие коллеги, так и управляющие сотрудники из отдела закупа и снабжения.</w:t>
        <w:br/>
        <w:t>График работы сотрудников (как делается)</w:t>
        <w:br/>
        <w:t>График создаётся на 1 неделю учитывая пожелания сотрудников. Важно отметить, что иногда пожелания физически не могут быть учтены. Пожелания по месту работу также могут не учитываться. В любом случае всегда можно обсудить свою ситуацию с управляющими и прийти к соглашению.</w:t>
        <w:br/>
        <w:br/>
        <w:t>Пожелания собираются в четверг и скидываются управляющему, ответственному за график. Финальный график можно посмотреть в субботу. О готовности графика всегда сообщается в общей рабочей группе.</w:t>
        <w:br/>
        <w:br/>
        <w:t>График кассиров и поваров представлен в одной таблице, так что вы всегда можете посмотреть с кем вам предстоит работать.</w:t>
        <w:br/>
        <w:t>Если так вышло, что вы по какой-то причине не можете выйти на свою смену, первоначально вам нужно попробовать найти замену самому. График находится в общем доступе, поэтому вы всегда можете посмотреть кто свободен из ваших коллег и попробовать договориться о помощи. Если замену найти не получилось, попробуйте обговорить с управляющим можно ли что-нибудь придумать. Важно понимать, что ваши смены в утвержденном графике сопровождаются вашей ответственностью выхода на работу, поэтому старайтесь заранее сформировать свои пожелания по графику, чтоб не подводить коллег.</w:t>
        <w:br/>
        <w:br/>
        <w:t>Офис Чи-Фань</w:t>
        <w:br/>
        <w:t>Поговорим про тех, кто создал и руководит работой сети Чи-Фань</w:t>
        <w:br/>
        <w:t>Учредители компании</w:t>
        <w:br/>
        <w:t>Это имена тех, кто создал Чи-Фань. Обязательно к запоминанию.</w:t>
        <w:br/>
        <w:br/>
        <w:t>Генеральный директор - Марков Дмитрий Андреевич</w:t>
        <w:br/>
        <w:br/>
        <w:t>Технический директор - Наделяев Дмитрий Александрович</w:t>
        <w:br/>
        <w:br/>
        <w:t>Шеф-повар - Журба Евгений Игоревич</w:t>
        <w:br/>
        <w:br/>
        <w:t>Офис Чи-Фань</w:t>
        <w:br/>
        <w:t>В нашей работе мы используем централизованную модель управления. На филиалах нет закрепленных управляющих, всю административную деятельность осуществляют сотрудники офиса. Вот список должностей и их обязанностей, которые есть в нашей компании.</w:t>
        <w:br/>
        <w:br/>
        <w:t>Менеджер закупа и снабжения.</w:t>
        <w:br/>
        <w:br/>
        <w:t>Это человек, ответственный за формирование заявок поставщикам и мониторинг остатков. Иногда он может просить вас подготовить остатки по определенным позициям. Очень важно вовремя предупреждать если на вашем филиале что-то заканчивается. В нашем случае менеджер закупа также является доверенным лицом компании, поэтому он также может собирать инкассацию с филиалов сети.</w:t>
        <w:br/>
        <w:br/>
        <w:t>Операционный менеджер.</w:t>
        <w:br/>
        <w:br/>
        <w:t>Этот человек отвечает за операционный менеджмент и контроль за работой заведений. Если что-то сломалось, отключилось, сгорело или взорвалось, первый кто должен узнать об этом - операционный менеджер. Операционный менеджер. Он также отвечает за работу внутреннего приложения.</w:t>
        <w:br/>
        <w:br/>
        <w:t>Менеджер по персоналу.</w:t>
        <w:br/>
        <w:br/>
        <w:t>Менеджер по персоналу занимается подбором персонала, составлением графика, подсчетом зарплаты и аттестацией сотрудников. Вопросы по графику, ставкам, обучению задавать ему.</w:t>
        <w:br/>
        <w:br/>
        <w:t>Офис-менеджер.</w:t>
        <w:br/>
        <w:br/>
        <w:t>Этот сотрудник занимается кадровым учётом, а также следит за финансовой дисциплиной. Офис-менеджер может направить вас на медкомиссию, запросить у вас фотографии документов или обратить ваше внимание на отсутствие важного чека в финансовом отчете.</w:t>
        <w:br/>
        <w:br/>
        <w:t>Менеджер контроля качества.</w:t>
        <w:br/>
        <w:br/>
        <w:t>Менеджер контроля качества следит за выполнением норм и стандартов в филиалах сети, контролирует открытие и закрытие заведений, а также плотно работает с системой доставки и обратной связью от гостей. Она может указать вам на какой-то недочёт в течение дня (на каждом филиале установлены камеры) или обсудить с вами негативный отзыв гостя. Также МКК ответственен за работу системы контроля-мотивации</w:t>
        <w:br/>
        <w:br/>
        <w:t>Водитель.</w:t>
        <w:br/>
        <w:br/>
        <w:t>В нашей компании есть должность водителя. Он отвечает за ежедневный развоз заявок по филиалам сети, через него передаются запросы из офиса (канцелярия, форма, документы), отвечает за сбор счёт-фактур, а также развозит зарплату в день выдачи и персонал после смены.</w:t>
        <w:br/>
        <w:br/>
        <w:br/>
        <w:t>Менеджер доставки.</w:t>
        <w:br/>
        <w:br/>
        <w:t>Ежедневно организовывает работу службы доставки, работает с курьерами, гостями и кассирами. Может уточнить или передать информацию по какому-то заказу.  Общается с рабочего аккаунта</w:t>
        <w:br/>
        <w:br/>
        <w:t>Имена и номера сотрудников офиса можно найти в приложении. Также они размещены на всех филиалах в формате обучающей таблички.</w:t>
        <w:br/>
        <w:t>Стандарты</w:t>
        <w:br/>
        <w:t>Во внутреннем приложении для сотрудников находятся гайды и инструкции, которые помогут тебе быстрее интегрироваться в рабочие процессы компании. Обязательно нужно ознакомиться с каждым гайдом. Особенное внимание советуем уделить нормам и стандартам компании “Внутренние стандарты” и всем гайдам по кассовой дисциплине и пробитии заказов.</w:t>
        <w:br/>
        <w:br/>
        <w:t>Также там есть обучающие видео по приготовлению напитков, и различные дополнительные материалы, которые помогут быстрее освоить особенности работы на каждом формате</w:t>
        <w:br/>
        <w:br/>
        <w:t>Приложение для сотрудников</w:t>
        <w:br/>
        <w:t>В нашей компании разработано внутреннее приложение для сотрудников. Там ребята смотрят зарплату, закрывают кассовые смены, мониторят свою активность по бальной системе контроля-качества.</w:t>
        <w:br/>
        <w:br/>
        <w:t>Формально это одностраничный сайт, который можно закрепить на рабочем экране для быстрого доступа, но для удобства мы называем его приложением.</w:t>
        <w:br/>
        <w:br/>
        <w:t>Важная функция приложения - составления сводного отчета смены. Там указывается время прихода сотрудников на работу, отправляют чек-листы открытия и закрытия, ведут учет расходов в течение дня, а также закрывают кассовую смену.</w:t>
        <w:br/>
        <w:t>Молодец, что дочитал этот документ до конца! Здесь прописана не сложная, но важная информация о нас, которая поможет тебе интегрироваться в компанию.</w:t>
        <w:br/>
        <w:t>Удачи!🤞🏻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