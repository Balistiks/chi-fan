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Привет! Если ты это читаешь, то мы рады приветствовать тебя в команде Чи-Фань. Это памятка для новых сотрудников. Она поможет тебе ознакомиться с устройством компании, понять кто и что делает, какие внутренние правила у нас есть и как работают основные механизмы менеджмента. Спасибо, что ты с нами, надеемся на плодотворное сотрудничество!</w:t>
        <w:br/>
        <w:t>Компания Чи-Фань</w:t>
        <w:br/>
        <w:t>Мы начали свой путь в 2016 году с маленького контейнера на забытом пляже Юбилейном в центре города. Это стало отправной точкой становления компании. Мы быстро покорили сердца местных жителей. Атмосфера морского города и крутой природы лишь усиливали вкус нашего продукта, а потому наш рост был неизбежен)</w:t>
        <w:br/>
        <w:br/>
        <w:t>Мы стали работать в летних форматах. Усовершенствовали площадку на Юбилейном, открыли точку на пляже Кунгасном, Чи-Фань тогда позиционировалась как отличный летний проект, который связан с крутой погодой, вкусной едой и общим состоянием кайфа.</w:t>
        <w:br/>
        <w:br/>
        <w:t>Параллельно мы начинали работать в новых форматах кафе. Тогда это был отдельный проект, который назывался “Мама, я не голоден”. Первое кафе открылось в ТЦ Зелёный Остров на Чуркине. Большинство наших постоянных гостей на Чуркине ходят к нам именно с тех времён. Потом мы открыли похожее кафе на Варяге (сейчас этого филиала уже нет).</w:t>
        <w:br/>
        <w:br/>
        <w:t>Мы развивали оба проекта: “Чи-Фань” помогала жителям и гостям города наполнить летние деньки приятными эмоциями, а “Мама, я не голоден” давала возможность по-быстрому забежать в перерывах между офисной рутиной и вкусно поесть в приятной обстановке.</w:t>
        <w:br/>
        <w:br/>
        <w:t>Однако нужно было развиваться дальше и мы решили сделать Чи-Фань монобрендом. Теперь все форматы работают под одним названием, а наша команда каждый день старается преуспевать в каждом из них. Мы всё ещё обожаем летние проекты, но теперь у нас есть 2 круглогодичных кафе (Светланская, Чуркин), 3 пит-стопа (Луговая, Красота, Третья Рабочая) и точка в Нагорном парке которая из сезонной превратилась в круглогодичную.</w:t>
        <w:br/>
        <w:br/>
        <w:t>Главная концепция всех форматов осталась той же - азиатская уличная еда, приготовленная на ваших глазах. Быстрая отдача, большая порция и неизменный вкус</w:t>
        <w:br/>
        <w:t>Вот список всех наших действующих филиалов (его очень важно знать):</w:t>
        <w:br/>
        <w:br/>
        <w:t>Сезонные проекты</w:t>
        <w:br/>
        <w:t>1. Пляж Юбилейный (контейнер Чи-Фань с воком, контейнер с блюдами, приготовленными на Гриле, контейнер с шаурмой, контейнер со сладкими напитками и десертами)</w:t>
        <w:br/>
        <w:br/>
        <w:t>2. Мыс Кунгасный (вок + кофе + сезонные блюда)</w:t>
        <w:br/>
        <w:br/>
        <w:t>3. Маяк (вок + кофе + сезонные блюда)</w:t>
        <w:br/>
        <w:br/>
        <w:t>4. Гастроулица на Набережной (вок + сезонные блюда)</w:t>
        <w:br/>
        <w:br/>
        <w:t>5. пляж МГУ (вок + фритюр + обновленное барное меню с крутыми напитками)</w:t>
        <w:br/>
        <w:br/>
        <w:t>6. Татарская (вок+ кофе +сезонные блюда)</w:t>
        <w:br/>
        <w:br/>
        <w:t>7. Кооператив (вок + кофе + сезонные блюда)</w:t>
        <w:br/>
        <w:br/>
        <w:t>8.  Батарейная (вок+кофе + сезонные блюда)</w:t>
        <w:br/>
        <w:t>Круглогодичные проекты</w:t>
        <w:br/>
        <w:t>1. Кафе на Светланской (полное меню)</w:t>
        <w:br/>
        <w:br/>
        <w:t>2. Кафе на Чуркине (полное меню)</w:t>
        <w:br/>
        <w:br/>
        <w:t>3. Пит-стоп На Всеволода Сибирцева/Красота (полное меню)</w:t>
        <w:br/>
        <w:br/>
        <w:t>4. Пит-стоп на Тобольской/3-я Рабочая (полное меню)</w:t>
        <w:br/>
        <w:br/>
        <w:t>5. Пит-стоп на Луговой (полное меню)</w:t>
        <w:br/>
        <w:br/>
        <w:t>6. Фудтрак в Нагорном парке (сокращенное меню по вокам)</w:t>
        <w:br/>
        <w:t>Наш продукт</w:t>
        <w:br/>
        <w:t>Не будет преувеличение сказать, что мы одни из первых принесли культуру уличной еды в наш город. Азиатский стритфуд - вот наша главная концепция. Начинали мы именно с вока. Лапша или рис, приготовленные на открытом огне прямо на глазах у гостя - это топ! По мере развития мы начали добавлять другие блюда азиатских кухонь. Сейчас у нас присутствуют блюда вьетнамской, тайской, тайваньской кухонь, а многие ингридиенты, которые мы используем родом из Японии и Китая.</w:t>
        <w:br/>
        <w:br/>
        <w:t>Однако мы не забываем и про потребности наших гостей. У нас есть как супер острые блюда, так и с обычным сбалансированным вкусом. Почти в каждой категории есть блюда для вегетарианцев, а также около 5 блюд из всех категорий которые подходят для веганов (те которые вообще не едят продукты животного происхождения)</w:t>
        <w:br/>
        <w:br/>
        <w:t>Очень важно понимать по каким принципам сделано наше меню. По сути наши блюда могут закрыть любую потребность гостя.</w:t>
        <w:br/>
        <w:br/>
        <w:t>Основные блюда</w:t>
        <w:br/>
        <w:t>● ВОК. Лапша и рис, обжаренные на сковородке вок. Быстро, много и вкусно (минимальный выход у нас 400 грамм).</w:t>
        <w:br/>
        <w:br/>
        <w:t>● Боулы (отварной рис с разными начинками и маринованными овощами). Очень сытное блюдо, подойдет для тех, кто устал от прожаренных на воке блюд или просто хочет что-то менее жирное.</w:t>
        <w:br/>
        <w:br/>
        <w:t>● Супы. Ну суп всему голова, так что здесь без комментариев. Просто знайте что есть вьетнамский, который отлично подойдет любому гостю, а есть тайские для любителей острых ощущений.</w:t>
        <w:br/>
        <w:br/>
        <w:t>● Бао. Паровые булочки. Разрез, а внутри всякие начинки + маринованные овощи. Очень сытно, вкусно и много. Обязательно выдаем к ним перчатки!</w:t>
        <w:br/>
        <w:t>Дополнительные блюда</w:t>
        <w:br/>
        <w:t>● Салаты. Супер лёгкая закуска, которая отлично подходит как дополнение к основному блюду. Смело предлагайте гостям попробоваться азиатский салат, он реально бомбезный) Есть вариант с обжаренной курицей, а есть вегетарианский с тофу и маринованным яйцом</w:t>
        <w:br/>
        <w:br/>
        <w:t>● Снеки. Блюда, приготовленные во фритюре. Отличный вариант для компании в качестве доп. закуски. Можно смело предлагать парочкам или семьям. Есть также варианты для тех кто не есть мясо</w:t>
        <w:br/>
        <w:t>Вкусные приколы</w:t>
        <w:br/>
        <w:br/>
        <w:br/>
        <w:t>● Пельмени. Есть только на Чуркине и Светланской. Пельмени кайф, но по ним среднее ожидание около 15 минут, так что не забывайте предупреждать гостей.</w:t>
        <w:br/>
        <w:br/>
        <w:t>● Десерты. Здесь мы говорим про чизкейки, маффины. Если вы оказались на пит-стопе и у вас утренний поток гостей, вы просто обязаны предложить человеку кофе + чизкейк (поверьте, пирожное + американо это прррооосто жесть как вкусно)</w:t>
        <w:br/>
        <w:br/>
        <w:br/>
        <w:br/>
        <w:t>Очень важно!</w:t>
        <w:br/>
        <w:t>Ко многим блюдам нашему меню можно выбрать дополнительные модификаторы или убрать некоторые ингредиенты. Не забывайте рассказывать гостям о такой возможности, а также внимательно следить за выбранными модификаторами на заказах через наше приложение. Позиции с модификаторами должны готовиться в отдельном воке по одной порции (если нет - грубое нарушение, о котором нужно сообщить).</w:t>
        <w:br/>
        <w:t>Наши филиалы</w:t>
        <w:br/>
        <w:t>Мы уже подсвечивали, что очень важно знать где находятся все филиалы компании.</w:t>
        <w:br/>
        <w:br/>
        <w:t>Однако важно не только понимать их территориальное расположение, но и особенности конкретной точки (например работает ли там самовывоз или какое там меню). Все это важно для того, чтобы иметь полное представление о компании и суметь ответить на вопросы гостей, которые могут возникнуть. Давайте кратко пройдемся.</w:t>
        <w:br/>
        <w:t>Кафе на Светланской и Калинина 275а</w:t>
        <w:br/>
        <w:t>Это наши единственные филиалы в формате кафе. Здесь мы готовим все позиции, которые предусматривает наше меню</w:t>
        <w:br/>
        <w:br/>
        <w:t>Во всех кафе можно заказать самовывоз, также они работают как точка доставки. Обычно на этих точках больше всего персонала, а филиал на Светланской вообще выполняет функции цеха. Гайд по каждому филиалу можно найти в разделе "Для новичков"</w:t>
        <w:br/>
        <w:t>Пит-стопы: Тобольская (3-я Рабочая), Новоивановская (Луговая), Всеволода Сибирцева (Красота)</w:t>
        <w:br/>
        <w:t>Пит-стопы новый для нас формат. Механики работы там несколько отличаются от привычных кафе и сезонных проектов. Там очень важно следить за потоком машин, прогонять машины на парковку, чтобы касса всегда была свободна для заказа, а также уметь быстро и вкусно готовить кофе.</w:t>
        <w:br/>
        <w:br/>
        <w:t>Все пит-стопы подключены к сети доставки, поэтому они доступны для заказа на самовывоз и для приготовление заказов на доставку.</w:t>
        <w:br/>
        <w:br/>
        <w:t>На пит-стопах присутствует все меню за исключением сезонных блюд. Здесь также отличается системы сервировки заказов.</w:t>
        <w:br/>
        <w:br/>
        <w:t>Рабочий день на пит-стопе начинается в 8:30 а заканчивается в 00:00. Надеемся, что когда вы это читаете, мы уже начали разбивать смены по 8 часов</w:t>
        <w:br/>
        <w:br/>
        <w:t>Сезонные проекты. Пляж Юбилейный</w:t>
        <w:br/>
        <w:t>Сезонные проекты Пляж Юбилейный.</w:t>
        <w:br/>
        <w:br/>
        <w:t>Как мы и рассказывали - это наша флагманская точка. В пик летнего сезона там делается 1-2 тысячи порций в день. Из-за такого потока механика работы там сильно отличается. Например на остальных филиалах недопустимо готовить блюда заранее. Здесь же работает конвейерная система и гость, подходя к кассе уже получает готовое блюдо.</w:t>
        <w:br/>
        <w:br/>
        <w:t>Естественно ни доставки ни самовывоза там нет.</w:t>
        <w:br/>
        <w:br/>
        <w:t>Почему важно это знать? До сих пор многие гости знают нас только по этим летним проектам. Из-за этого у них может возникнуть много вопросов, когда они попадут в наши филиалы в других форматах. Нужно понимать и знать откуда у гостей появляются эти вопросы.</w:t>
        <w:br/>
        <w:t>Например гость может усомниться в граммовке порции: “Вот мы ели на Юбилейном и там была огромная порция, а здесь вы меня надурить пытаетесь”. К сожалению конвейерная система не позволяет взвешивать коробки, поэтому иногда выход порций там может достигать 500 гр. В таком случае нужно объяснить, что минимальный гарантированный выход у нас 400 грамм, а на Юбилейном им попалась такая большая порция как раз из-за той самой поточной системы приготовления.</w:t>
        <w:br/>
        <w:br/>
        <w:t>Это лишь один из примеров, как знания о всех механиках существующих в компании могут помочь вам в работе с гостем.</w:t>
        <w:br/>
        <w:br/>
        <w:t>Кунгас</w:t>
        <w:br/>
        <w:br/>
        <w:t>Точка на пляже Кунгасном. Нет самовывоза и доставки. Из меню: стандарт + сезонные новинки + кофе. Второй открытый нами филиал Чи-Фань.</w:t>
        <w:br/>
        <w:br/>
        <w:br/>
        <w:t>Маяк</w:t>
        <w:br/>
        <w:t>Филиал на Токаревской кошке. Есть приятная посадка перед павильоном. Из меню: стандарт + кофе + сезонные новинки. Работает на самовывоз и доставку. Может закрываться из-за сильно плохой погоды.</w:t>
        <w:br/>
        <w:t>Нагорный парк</w:t>
        <w:br/>
        <w:t>Изначально был сезонным филиалом, но в 2021-2022 году работал без перерывов. Ограниченное меню по воку, есть сладкие бао и салаты, отсутствует кофе. Не подключен к доставке и самовывозу</w:t>
        <w:br/>
        <w:t>МГУ</w:t>
        <w:br/>
        <w:t>Новый филиал открытый в сезоне 22. Приятная площадка, красивые закаты. Находится дальше 7 футов в самом конце пляжа МГУ имени Невельского. Меню: стандарт + сезонные новинки + кофе</w:t>
        <w:br/>
        <w:br/>
        <w:t>Даже такой базовой информации может быть достаточно для успешной работы с вопросами гостей. Будьте любопытны, интересуйтесь и узнавайте больше о месте, в котором работаете, и тогда работа будет в кайф!</w:t>
        <w:br/>
        <w:t>Батарейна</w:t>
        <w:br/>
        <w:t>Филиал на корабельной набережной около парка аттракционов "Карусель"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