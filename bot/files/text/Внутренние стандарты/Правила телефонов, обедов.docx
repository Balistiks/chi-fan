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Правила телефона на рабочем месте</w:t>
        <w:br/>
        <w:t>Телефонами на рабочем месте пользоваться запрещено</w:t>
        <w:br/>
        <w:br/>
        <w:t>Также телефон не должен лежать ни на каких рабочих поверхностях. Особенно пищевых</w:t>
        <w:br/>
        <w:br/>
        <w:t>Телефоном разрешено пользоваться за пределами производственного цеха или в специально отведенных для этого зонах.</w:t>
        <w:br/>
        <w:br/>
        <w:t>Использовать телефон внутри рабочих помещений могут менеджеры смены, старшие повара и управляющие.</w:t>
        <w:br/>
        <w:br/>
        <w:t>Остальным сотрудникам необходимо сдать телефоны в начале рабочего дня (если на филиале предусмотрен бокс для хранения телефонов) или спрятать их в карман/сумку</w:t>
        <w:br/>
        <w:t>Правила приема пищи</w:t>
        <w:br/>
        <w:t>Для всех сотрудников предусмотрено двухразовое питание по меню для персонала. Набор: основное блюдо + напиток.</w:t>
        <w:br/>
        <w:br/>
        <w:t>Выбрать блюдо можно из категорий: рис, лапша, боул, снэки. Предусмотрено ограничение на выбор позиций с морепродуктами или сложными заготовками. Подробнее с меню для персонала можно ознакомиться в системе автоматизации продаж Iiko в разделе "Персонал"</w:t>
        <w:br/>
        <w:br/>
        <w:t>Прием пищи регламентирован. Нельзя уходить во время часов пиковой активности:</w:t>
        <w:br/>
        <w:t>с 12:00 до 14:00</w:t>
        <w:br/>
        <w:t>с 17:00 до 20:00</w:t>
        <w:br/>
        <w:br/>
        <w:t>Перед приемом пищи необходимо уведомить своих коллег о том что вы собираетесь уйти на перерыв. Уважайте коллег и их работу. Нельзя оставлять напарника одного во время активной работы. Если на смене вдруг есть незаконченные важные дела, сначала сделайте их, а потом смело отдыхайте</w:t>
        <w:br/>
        <w:br/>
        <w:t>Перед приемом пищи необходимо сообщить менеджеру смены о своем выборе или самостоятельно пробить питание персонала. Блюда для персонала начинают готовится только после пробития заказа в Iiko.</w:t>
        <w:br/>
        <w:br/>
        <w:t>После перерыва на покушать проверьте состояние лица и рабочей формы. Пожалуйста, не подходите к кассовой зоне, если не доели. Жующий кассир - худшее что можно увидеть.</w:t>
        <w:br/>
        <w:t>Правила перекуров</w:t>
        <w:br/>
        <w:t>Перед выходом на перекур необходимо также уведомить коллег   о вашем уходе на перерыв. Выходить на перекур во время активной работы также запрещено</w:t>
        <w:br/>
        <w:br/>
        <w:t>Не забудьте снять форму (в особенности головной убор) / либо надеть что-то поверх рабочей формы</w:t>
        <w:br/>
        <w:br/>
        <w:t>После перекура не забудьте обязательно помыть руки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