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Использовать огнетушитель, если не помогает незамедлительно вызовите пожарных (101) и сообщите в офис.</w:t>
        <w:br/>
        <w:br/>
        <w:t>Отключите электричество и постарайтесь потушить пожар пока он не разгорелся сильнее.</w:t>
        <w:br/>
        <w:br/>
        <w:t>Позвонить руководству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