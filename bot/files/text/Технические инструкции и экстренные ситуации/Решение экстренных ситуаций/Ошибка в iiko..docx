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Ошибка «Смена не закрыта 24ч»- необходимо закрыть смену.</w:t>
        <w:br/>
        <w:br/>
        <w:t>- Не печатает чек: проверить чековую ленту, обязательно убирайте пластмассовый валик после того, как закончилась прошлая лента. Перезагрузить фиксальный регистратор (чековый аппарат).</w:t>
        <w:br/>
        <w:br/>
        <w:t>- Вылетело приложение – нажать на иконку iikooffice</w:t>
        <w:br/>
        <w:br/>
        <w:t>- Выключился монитор – нажать на кнопку включения снизу или сбоку.</w:t>
        <w:br/>
        <w:br/>
        <w:t>- Не работает шеф-монитор (поварской монитор) – проверить подключение проводов и проверить включен ли главный монитор.</w:t>
        <w:br/>
        <w:br/>
        <w:t>- «Ошибка доставки» - не указана улица, либо другая ошибка, которая не дает закрыть заказ- убрать галочку с ошибки</w:t>
        <w:br/>
        <w:br/>
        <w:t>- Если не можете решить что-то сами звоните в Техностафф номер телефона для связи +74232520100</w:t>
        <w:br/>
        <w:br/>
        <w:t>«Добрый день, вас беспокоит Чи-Фань по адресу Новоивановская 10, не работает … (подробно опишите проблему)»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